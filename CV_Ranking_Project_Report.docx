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32886" w14:textId="77777777" w:rsidR="00EF7124" w:rsidRPr="00D31CDD" w:rsidRDefault="00000000" w:rsidP="00D31CDD">
      <w:pPr>
        <w:pStyle w:val="Title"/>
        <w:jc w:val="center"/>
        <w:rPr>
          <w:rFonts w:cstheme="majorHAnsi"/>
        </w:rPr>
      </w:pPr>
      <w:r w:rsidRPr="00D31CDD">
        <w:rPr>
          <w:rFonts w:cstheme="majorHAnsi"/>
        </w:rPr>
        <w:t>CV Ranking Project Report</w:t>
      </w:r>
    </w:p>
    <w:p w14:paraId="0DBADBAE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C8CD582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5F4E5A9" w14:textId="0FEAB557" w:rsidR="00D31CDD" w:rsidRDefault="00D31CDD" w:rsidP="00D31CD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Marwan Ghazal – 231000765</w:t>
      </w:r>
    </w:p>
    <w:p w14:paraId="386C5292" w14:textId="4219AE3F" w:rsidR="00D31CDD" w:rsidRDefault="00D31CDD" w:rsidP="00D31CD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Omar Amin – 231000573</w:t>
      </w:r>
    </w:p>
    <w:p w14:paraId="6F6D5E02" w14:textId="4AAD104B" w:rsidR="00D31CDD" w:rsidRDefault="00D31CDD" w:rsidP="00D31CD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Mohamed Abdellatif – 231000</w:t>
      </w:r>
      <w:r w:rsidR="00F74209">
        <w:rPr>
          <w:rFonts w:asciiTheme="majorHAnsi" w:hAnsiTheme="majorHAnsi" w:cstheme="majorHAnsi"/>
          <w:b/>
          <w:bCs/>
          <w:sz w:val="40"/>
          <w:szCs w:val="40"/>
        </w:rPr>
        <w:t>119</w:t>
      </w:r>
    </w:p>
    <w:p w14:paraId="15E71EF5" w14:textId="22DD8DCF" w:rsidR="00D31CDD" w:rsidRDefault="00D31CDD" w:rsidP="00D31CD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Zeyad</w:t>
      </w:r>
      <w:r w:rsidR="009A4D07">
        <w:rPr>
          <w:rFonts w:asciiTheme="majorHAnsi" w:hAnsiTheme="majorHAnsi" w:cstheme="majorHAnsi"/>
          <w:b/>
          <w:bCs/>
          <w:sz w:val="40"/>
          <w:szCs w:val="40"/>
        </w:rPr>
        <w:t xml:space="preserve"> Ahmed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– 231000</w:t>
      </w:r>
      <w:r w:rsidR="00F74209">
        <w:rPr>
          <w:rFonts w:asciiTheme="majorHAnsi" w:hAnsiTheme="majorHAnsi" w:cstheme="majorHAnsi"/>
          <w:b/>
          <w:bCs/>
          <w:sz w:val="40"/>
          <w:szCs w:val="40"/>
        </w:rPr>
        <w:t>010</w:t>
      </w:r>
    </w:p>
    <w:p w14:paraId="37F11A07" w14:textId="77777777" w:rsidR="00D31CDD" w:rsidRDefault="00D31CDD" w:rsidP="00D31CD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530929C9" w14:textId="77777777" w:rsidR="00D31CDD" w:rsidRDefault="00D31CDD" w:rsidP="00D31CD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47DB56E4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A81808A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F496295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996FE2D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9940E9C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40937D0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1708678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C24DC21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F264656" w14:textId="1E213CC4" w:rsidR="00EF7124" w:rsidRPr="00D31CDD" w:rsidRDefault="0000000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31CDD">
        <w:rPr>
          <w:rFonts w:asciiTheme="majorHAnsi" w:hAnsiTheme="majorHAnsi" w:cstheme="majorHAnsi"/>
          <w:b/>
          <w:bCs/>
          <w:sz w:val="40"/>
          <w:szCs w:val="40"/>
        </w:rPr>
        <w:lastRenderedPageBreak/>
        <w:t>Project Overview</w:t>
      </w:r>
    </w:p>
    <w:p w14:paraId="7A655124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This project aims to build an intelligent system that ranks CVs (resumes) based on their relevance to a job description, using historical acceptance decisions. The core objective is to train machine learning models that can predict the likelihood of a candidate being accepted for a given job, and then rank candidates accordingly.</w:t>
      </w:r>
    </w:p>
    <w:p w14:paraId="1BE6D4AE" w14:textId="77777777" w:rsidR="00EF7124" w:rsidRPr="00D31CDD" w:rsidRDefault="0000000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31CDD">
        <w:rPr>
          <w:rFonts w:asciiTheme="majorHAnsi" w:hAnsiTheme="majorHAnsi" w:cstheme="majorHAnsi"/>
          <w:b/>
          <w:bCs/>
          <w:sz w:val="40"/>
          <w:szCs w:val="40"/>
        </w:rPr>
        <w:t>Data Extraction</w:t>
      </w:r>
    </w:p>
    <w:p w14:paraId="0179E1C5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The dataset was sourced from Kaggle and consists of three main columns:</w:t>
      </w:r>
    </w:p>
    <w:p w14:paraId="3BD6EBC7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resume_Text: textual content of applicant resumes.</w:t>
      </w:r>
    </w:p>
    <w:p w14:paraId="3F200763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job_description_text: job posting descriptions.</w:t>
      </w:r>
    </w:p>
    <w:p w14:paraId="4AC83AF4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decision: binary value indicating if a candidate was accepted (1) or denied (0).</w:t>
      </w:r>
    </w:p>
    <w:p w14:paraId="7E8A823F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Each job listing is associated with multiple CVs, creating a many-to-one relationship. The dataset is textual and requires extensive preprocessing before modeling.</w:t>
      </w:r>
    </w:p>
    <w:p w14:paraId="22B3A266" w14:textId="77777777" w:rsidR="00EF7124" w:rsidRPr="00D31CDD" w:rsidRDefault="0000000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31CDD">
        <w:rPr>
          <w:rFonts w:asciiTheme="majorHAnsi" w:hAnsiTheme="majorHAnsi" w:cstheme="majorHAnsi"/>
          <w:b/>
          <w:bCs/>
          <w:sz w:val="40"/>
          <w:szCs w:val="40"/>
        </w:rPr>
        <w:t>Data Preprocessing</w:t>
      </w:r>
    </w:p>
    <w:p w14:paraId="6069F21A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Several cleaning and filtering steps were applied to prepare the data:</w:t>
      </w:r>
    </w:p>
    <w:p w14:paraId="5B79C17C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1. Job Filtering: Jobs with fewer than 10 CVs were excluded to ensure sufficient data per job for learning patterns.</w:t>
      </w:r>
    </w:p>
    <w:p w14:paraId="69009D6B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2. Class Balance Filtering: Jobs where all resumes were either accepted or denied were removed to ensure the model could learn decision boundaries.</w:t>
      </w:r>
    </w:p>
    <w:p w14:paraId="57A3F6E0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3. Outlier Detection: Resume and job description length distributions were visualized to identify outliers.</w:t>
      </w:r>
    </w:p>
    <w:p w14:paraId="64A9DE31" w14:textId="05CC4913" w:rsidR="00F849D3" w:rsidRPr="00D31CDD" w:rsidRDefault="00F849D3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  <w:noProof/>
        </w:rPr>
        <w:drawing>
          <wp:inline distT="0" distB="0" distL="0" distR="0" wp14:anchorId="61B191A8" wp14:editId="5C8F7019">
            <wp:extent cx="5438775" cy="1781175"/>
            <wp:effectExtent l="0" t="0" r="9525" b="9525"/>
            <wp:docPr id="42827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C385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4. Re-indexing: After filtering, job_id values were re-encoded to be contiguous for easier tracking.</w:t>
      </w:r>
    </w:p>
    <w:p w14:paraId="44539E7B" w14:textId="77777777" w:rsidR="00EF7124" w:rsidRPr="00D31CDD" w:rsidRDefault="0000000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31CDD">
        <w:rPr>
          <w:rFonts w:asciiTheme="majorHAnsi" w:hAnsiTheme="majorHAnsi" w:cstheme="majorHAnsi"/>
          <w:b/>
          <w:bCs/>
          <w:sz w:val="40"/>
          <w:szCs w:val="40"/>
        </w:rPr>
        <w:lastRenderedPageBreak/>
        <w:t>Encoding Techniques</w:t>
      </w:r>
    </w:p>
    <w:p w14:paraId="56F3B45E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Three main encoding strategies were used to convert the text data into numerical features:</w:t>
      </w:r>
    </w:p>
    <w:p w14:paraId="5E5B5243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1. TF-IDF (Term Frequency-Inverse Document Frequency)</w:t>
      </w:r>
    </w:p>
    <w:p w14:paraId="706FC58E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Converts text into sparse matrix of weighted word counts.</w:t>
      </w:r>
    </w:p>
    <w:p w14:paraId="0AFAC409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Captures the importance of words across documents.</w:t>
      </w:r>
    </w:p>
    <w:p w14:paraId="513F5307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Fast and interpretable.</w:t>
      </w:r>
    </w:p>
    <w:p w14:paraId="05611182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2. BERT (Bidirectional Encoder Representations from Transformers)</w:t>
      </w:r>
    </w:p>
    <w:p w14:paraId="77E95328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Uses pre-trained transformer models to generate semantic embeddings.</w:t>
      </w:r>
    </w:p>
    <w:p w14:paraId="4D2828CE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Captures deep contextual relationships.</w:t>
      </w:r>
    </w:p>
    <w:p w14:paraId="18B249AB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Ideal for transfer learning with rich language understanding.</w:t>
      </w:r>
    </w:p>
    <w:p w14:paraId="0AC0EF01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3. spaCy Embeddings</w:t>
      </w:r>
    </w:p>
    <w:p w14:paraId="269DB096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Uses en_core_web_md to generate fixed-length vectors from resumes and job descriptions.</w:t>
      </w:r>
    </w:p>
    <w:p w14:paraId="0A8C3F51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Faster than BERT, lighter semantic coverage.</w:t>
      </w:r>
    </w:p>
    <w:p w14:paraId="4165AB37" w14:textId="77777777" w:rsidR="00EF7124" w:rsidRPr="00D31CDD" w:rsidRDefault="0000000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31CDD">
        <w:rPr>
          <w:rFonts w:asciiTheme="majorHAnsi" w:hAnsiTheme="majorHAnsi" w:cstheme="majorHAnsi"/>
          <w:b/>
          <w:bCs/>
          <w:sz w:val="40"/>
          <w:szCs w:val="40"/>
        </w:rPr>
        <w:t>Modeling</w:t>
      </w:r>
    </w:p>
    <w:p w14:paraId="74663DEF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Various models were applied to each encoding method.</w:t>
      </w:r>
    </w:p>
    <w:p w14:paraId="1162FBAE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Traditional Models:</w:t>
      </w:r>
    </w:p>
    <w:p w14:paraId="1D5DED72" w14:textId="310C942C" w:rsidR="00EF7124" w:rsidRPr="00D31CDD" w:rsidRDefault="00000000" w:rsidP="0022018C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Logistic Regression</w:t>
      </w:r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Predicts the probability of a binary outcome using a linear function.</w:t>
      </w:r>
    </w:p>
    <w:p w14:paraId="376B00D6" w14:textId="7F7AFD1D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Random Forest</w:t>
      </w:r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Builds multiple decision trees and averages their predictions.</w:t>
      </w:r>
    </w:p>
    <w:p w14:paraId="1F0BE417" w14:textId="5F39BD61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LinearSVC</w:t>
      </w:r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Finds the optimal hyperplane that separates classes in high-dimensional space.</w:t>
      </w:r>
    </w:p>
    <w:p w14:paraId="263A11BC" w14:textId="093BCCA2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XGBoost</w:t>
      </w:r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Gradient boosting algorithm that builds trees sequentially, minimizing error.</w:t>
      </w:r>
    </w:p>
    <w:p w14:paraId="1CC728CC" w14:textId="5E2A7641" w:rsidR="00EF7124" w:rsidRPr="00D31CDD" w:rsidRDefault="00000000" w:rsidP="0022018C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LightGBM</w:t>
      </w:r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A fast gradient boosting framework that uses histogram-based splitting.</w:t>
      </w:r>
    </w:p>
    <w:p w14:paraId="1F74E93C" w14:textId="7EA28469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Naive Bayes (Gaussian)</w:t>
      </w:r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assuming features are independent and normally distributed.</w:t>
      </w:r>
    </w:p>
    <w:p w14:paraId="63247571" w14:textId="527EC31A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K-Nearest Neighbors (KNN)</w:t>
      </w:r>
      <w:r w:rsidR="0022018C">
        <w:rPr>
          <w:rFonts w:asciiTheme="majorHAnsi" w:hAnsiTheme="majorHAnsi" w:cstheme="majorHAnsi"/>
        </w:rPr>
        <w:t xml:space="preserve">: </w:t>
      </w:r>
      <w:r w:rsidR="0022018C" w:rsidRPr="0022018C">
        <w:rPr>
          <w:rFonts w:asciiTheme="majorHAnsi" w:hAnsiTheme="majorHAnsi" w:cstheme="majorHAnsi"/>
        </w:rPr>
        <w:t>Classifies based on the majority class among the k closest data points.</w:t>
      </w:r>
    </w:p>
    <w:p w14:paraId="08BA574E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lastRenderedPageBreak/>
        <w:t>Neural Networks:</w:t>
      </w:r>
    </w:p>
    <w:p w14:paraId="6FB40A59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Keras Fully Connected Neural Network (NN)</w:t>
      </w:r>
    </w:p>
    <w:p w14:paraId="68FDEF51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Siamese Neural Network</w:t>
      </w:r>
    </w:p>
    <w:p w14:paraId="70D2E159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TF-IDF Results:</w:t>
      </w:r>
    </w:p>
    <w:p w14:paraId="17E89697" w14:textId="77777777" w:rsidR="00D31CDD" w:rsidRDefault="00D31CDD" w:rsidP="00D31CDD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 xml:space="preserve">Accuracy Comparison: </w:t>
      </w:r>
    </w:p>
    <w:p w14:paraId="5224DE1B" w14:textId="77777777" w:rsid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81D7974" wp14:editId="6BEEC3F6">
            <wp:extent cx="5476875" cy="3267075"/>
            <wp:effectExtent l="0" t="0" r="9525" b="9525"/>
            <wp:docPr id="1522320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CF09" w14:textId="6BA5C935" w:rsidR="00D31CDD" w:rsidRDefault="00D31CDD" w:rsidP="00D31CDD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 xml:space="preserve">Keras and Siamese  NN Accuracy over Epochs: </w:t>
      </w:r>
    </w:p>
    <w:p w14:paraId="2B8EDB43" w14:textId="3D40D46A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3122987" wp14:editId="6A32E324">
            <wp:extent cx="5486400" cy="3000375"/>
            <wp:effectExtent l="0" t="0" r="0" b="9525"/>
            <wp:docPr id="1737469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F4E3" w14:textId="2723E446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lastRenderedPageBreak/>
        <w:t xml:space="preserve">Best TF-IDF Model: </w:t>
      </w:r>
      <w:r w:rsidR="00D31CDD" w:rsidRPr="00D31CDD">
        <w:rPr>
          <w:rFonts w:asciiTheme="majorHAnsi" w:hAnsiTheme="majorHAnsi" w:cstheme="majorHAnsi"/>
        </w:rPr>
        <w:t xml:space="preserve">Logistic Regression </w:t>
      </w:r>
      <w:r w:rsidRPr="00D31CDD">
        <w:rPr>
          <w:rFonts w:asciiTheme="majorHAnsi" w:hAnsiTheme="majorHAnsi" w:cstheme="majorHAnsi"/>
        </w:rPr>
        <w:t>Network with ~</w:t>
      </w:r>
      <w:r w:rsidR="00D31CDD" w:rsidRPr="00D31CDD">
        <w:rPr>
          <w:rFonts w:asciiTheme="majorHAnsi" w:hAnsiTheme="majorHAnsi" w:cstheme="majorHAnsi"/>
        </w:rPr>
        <w:t>66</w:t>
      </w:r>
      <w:r w:rsidRPr="00D31CDD">
        <w:rPr>
          <w:rFonts w:asciiTheme="majorHAnsi" w:hAnsiTheme="majorHAnsi" w:cstheme="majorHAnsi"/>
        </w:rPr>
        <w:t>% accuracy.</w:t>
      </w:r>
    </w:p>
    <w:p w14:paraId="7C8E957B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BERT Results:</w:t>
      </w:r>
    </w:p>
    <w:p w14:paraId="6C584686" w14:textId="77777777" w:rsidR="00D31CDD" w:rsidRDefault="00D31CDD" w:rsidP="00D31CDD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 xml:space="preserve">Accuracy Comparison: </w:t>
      </w:r>
    </w:p>
    <w:p w14:paraId="2CC804DB" w14:textId="77777777" w:rsidR="00D31CDD" w:rsidRDefault="00D31CDD" w:rsidP="00D31CDD">
      <w:pPr>
        <w:rPr>
          <w:rFonts w:asciiTheme="majorHAnsi" w:hAnsiTheme="majorHAnsi" w:cstheme="majorHAnsi"/>
        </w:rPr>
      </w:pPr>
    </w:p>
    <w:p w14:paraId="7EC8D07B" w14:textId="42E38091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A3B715F" wp14:editId="06B283B9">
            <wp:extent cx="5476875" cy="3267075"/>
            <wp:effectExtent l="0" t="0" r="9525" b="9525"/>
            <wp:docPr id="1188927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7180" w14:textId="1C576177" w:rsid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Keras </w:t>
      </w:r>
      <w:r w:rsidRPr="00D31CDD">
        <w:rPr>
          <w:rFonts w:asciiTheme="majorHAnsi" w:hAnsiTheme="majorHAnsi" w:cstheme="majorHAnsi"/>
        </w:rPr>
        <w:t xml:space="preserve">NN Accuracy over Epochs: </w:t>
      </w:r>
    </w:p>
    <w:p w14:paraId="1111A95E" w14:textId="0CC12A24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F721EF5" wp14:editId="2D861ADC">
            <wp:extent cx="5486400" cy="2971800"/>
            <wp:effectExtent l="0" t="0" r="0" b="0"/>
            <wp:docPr id="1506586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C103" w14:textId="77777777" w:rsidR="00D31CDD" w:rsidRDefault="00D31CDD" w:rsidP="00D31CDD">
      <w:pPr>
        <w:rPr>
          <w:rFonts w:asciiTheme="majorHAnsi" w:hAnsiTheme="majorHAnsi" w:cstheme="majorHAnsi"/>
        </w:rPr>
      </w:pPr>
    </w:p>
    <w:p w14:paraId="571E6723" w14:textId="6B69825B" w:rsidR="00D31CDD" w:rsidRDefault="00D31CDD" w:rsidP="00D31CDD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Siamese Accuracy:</w:t>
      </w:r>
    </w:p>
    <w:p w14:paraId="4ADB4731" w14:textId="4F285900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0520201" wp14:editId="3B1C7E5C">
            <wp:extent cx="5486400" cy="2971800"/>
            <wp:effectExtent l="0" t="0" r="0" b="0"/>
            <wp:docPr id="7331689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3666" w14:textId="7E806DF0" w:rsidR="00D31CDD" w:rsidRPr="00D31CDD" w:rsidRDefault="00000000" w:rsidP="00D31CDD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Best BERT Model: Siamese Neural Network with ~71% test accuracy.</w:t>
      </w:r>
    </w:p>
    <w:p w14:paraId="5C885646" w14:textId="1C8B75EB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spaCy Results:</w:t>
      </w:r>
      <w:r w:rsidR="00D31CDD">
        <w:rPr>
          <w:rFonts w:cstheme="majorHAnsi"/>
        </w:rPr>
        <w:tab/>
      </w:r>
    </w:p>
    <w:p w14:paraId="2B5918CD" w14:textId="77777777" w:rsidR="00D31CDD" w:rsidRDefault="00D31CDD" w:rsidP="00D31CDD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 xml:space="preserve">Accuracy Comparison: </w:t>
      </w:r>
    </w:p>
    <w:p w14:paraId="7B83DE58" w14:textId="6E20E1B9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9E59F5F" wp14:editId="47D5BF83">
            <wp:extent cx="5476875" cy="3267075"/>
            <wp:effectExtent l="0" t="0" r="9525" b="9525"/>
            <wp:docPr id="1356046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0C7D" w14:textId="77777777" w:rsidR="00D31CDD" w:rsidRDefault="00D31CDD" w:rsidP="00D31CDD">
      <w:pPr>
        <w:rPr>
          <w:rFonts w:asciiTheme="majorHAnsi" w:hAnsiTheme="majorHAnsi" w:cstheme="majorHAnsi"/>
        </w:rPr>
      </w:pPr>
    </w:p>
    <w:p w14:paraId="14193303" w14:textId="2066DE25" w:rsid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Keras </w:t>
      </w:r>
      <w:r w:rsidRPr="00D31CDD">
        <w:rPr>
          <w:rFonts w:asciiTheme="majorHAnsi" w:hAnsiTheme="majorHAnsi" w:cstheme="majorHAnsi"/>
        </w:rPr>
        <w:t xml:space="preserve">NN Accuracy over Epochs: </w:t>
      </w:r>
    </w:p>
    <w:p w14:paraId="78593304" w14:textId="3BFEFC11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92EA870" wp14:editId="3328B6F1">
            <wp:extent cx="5486400" cy="2971800"/>
            <wp:effectExtent l="0" t="0" r="0" b="0"/>
            <wp:docPr id="3213208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DB04" w14:textId="3711A238" w:rsidR="00D31CDD" w:rsidRDefault="00D31CDD" w:rsidP="00D31CDD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Siamese Accuracy:</w:t>
      </w:r>
    </w:p>
    <w:p w14:paraId="148B5D59" w14:textId="4459F3AD" w:rsidR="00D31CDD" w:rsidRPr="00D31CDD" w:rsidRDefault="00D31CDD" w:rsidP="00D31C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8C47A9A" wp14:editId="577BD2FC">
            <wp:extent cx="5486400" cy="2971800"/>
            <wp:effectExtent l="0" t="0" r="0" b="0"/>
            <wp:docPr id="14485358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AAC5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Best spaCy Model: Keras Neural Network with ~64% test accuracy.</w:t>
      </w:r>
    </w:p>
    <w:p w14:paraId="56D1DCA8" w14:textId="77777777" w:rsidR="00D31CDD" w:rsidRPr="00D31CDD" w:rsidRDefault="00D31CDD">
      <w:pPr>
        <w:rPr>
          <w:rFonts w:asciiTheme="majorHAnsi" w:hAnsiTheme="majorHAnsi" w:cstheme="majorHAnsi"/>
        </w:rPr>
      </w:pPr>
    </w:p>
    <w:p w14:paraId="173826AD" w14:textId="77777777" w:rsidR="00D31CDD" w:rsidRDefault="00D31CDD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53E449F" w14:textId="49E5FD6D" w:rsidR="00EF7124" w:rsidRPr="00D31CDD" w:rsidRDefault="0000000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31CDD">
        <w:rPr>
          <w:rFonts w:asciiTheme="majorHAnsi" w:hAnsiTheme="majorHAnsi" w:cstheme="majorHAnsi"/>
          <w:b/>
          <w:bCs/>
          <w:sz w:val="40"/>
          <w:szCs w:val="40"/>
        </w:rPr>
        <w:lastRenderedPageBreak/>
        <w:t>Overfitting Insights</w:t>
      </w:r>
    </w:p>
    <w:p w14:paraId="20DB67BF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Random Forest, XGBoost, and LightGBM showed significant overfitting across all encodings, with nearly perfect training accuracy but large drops on test data.</w:t>
      </w:r>
    </w:p>
    <w:p w14:paraId="1C27D804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Keras and Siamese networks provided better generalization when properly tuned.</w:t>
      </w:r>
    </w:p>
    <w:p w14:paraId="3F96CBD3" w14:textId="77777777" w:rsidR="00EF7124" w:rsidRPr="00EC0FAB" w:rsidRDefault="00000000">
      <w:pPr>
        <w:rPr>
          <w:b/>
          <w:bCs/>
          <w:sz w:val="40"/>
          <w:szCs w:val="40"/>
        </w:rPr>
      </w:pPr>
      <w:r w:rsidRPr="00EC0FAB">
        <w:rPr>
          <w:b/>
          <w:bCs/>
          <w:sz w:val="40"/>
          <w:szCs w:val="40"/>
        </w:rPr>
        <w:t>Fusion Model</w:t>
      </w:r>
    </w:p>
    <w:p w14:paraId="1716243D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To improve performance and robustness, we implemented a Fusion Model using XGBoost as a meta-classifier.</w:t>
      </w:r>
    </w:p>
    <w:p w14:paraId="4778EFAF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Inputs to Fusion Model:</w:t>
      </w:r>
    </w:p>
    <w:p w14:paraId="058FD6E8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TF-IDF LinearSVC score</w:t>
      </w:r>
    </w:p>
    <w:p w14:paraId="7A343CF2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BERT Siamese NN score</w:t>
      </w:r>
    </w:p>
    <w:p w14:paraId="411318BC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spaCy Keras NN score</w:t>
      </w:r>
    </w:p>
    <w:p w14:paraId="14A8B1DA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These were scaled and fed into a final XGBoost model trained to predict acceptance probability. This yielded:</w:t>
      </w:r>
    </w:p>
    <w:p w14:paraId="26BBAB99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The most confident score separations (as shown in KDE distributions).</w:t>
      </w:r>
    </w:p>
    <w:p w14:paraId="08B2D74A" w14:textId="77777777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The most bimodal probability distribution (ideal for ranking tasks).</w:t>
      </w:r>
    </w:p>
    <w:p w14:paraId="4FF9E908" w14:textId="77777777" w:rsidR="00EF7124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- Best average accuracy and AUC across the dataset.</w:t>
      </w:r>
    </w:p>
    <w:p w14:paraId="29F84EE5" w14:textId="42EC6833" w:rsidR="00EC0FAB" w:rsidRDefault="00EC0F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EC60ECE" wp14:editId="58E421AA">
            <wp:extent cx="5486400" cy="2924175"/>
            <wp:effectExtent l="0" t="0" r="0" b="9525"/>
            <wp:docPr id="6950673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1590" w14:textId="176C9370" w:rsidR="00EC0FAB" w:rsidRPr="00D31CDD" w:rsidRDefault="00EC0F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0C65FE0" wp14:editId="49492DBD">
            <wp:extent cx="5486400" cy="3000375"/>
            <wp:effectExtent l="0" t="0" r="0" b="9525"/>
            <wp:docPr id="5691382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A5C2" w14:textId="77777777" w:rsidR="00EF7124" w:rsidRPr="00D31CDD" w:rsidRDefault="00000000">
      <w:pPr>
        <w:pStyle w:val="Heading2"/>
        <w:rPr>
          <w:rFonts w:cstheme="majorHAnsi"/>
        </w:rPr>
      </w:pPr>
      <w:r w:rsidRPr="00D31CDD">
        <w:rPr>
          <w:rFonts w:cstheme="majorHAnsi"/>
        </w:rPr>
        <w:t>Final ranked CVs can be retrieved using:</w:t>
      </w:r>
    </w:p>
    <w:p w14:paraId="267CD2C1" w14:textId="58466A62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get_ranked_cvs(job_id=</w:t>
      </w:r>
      <w:r w:rsidR="00EC0FAB">
        <w:rPr>
          <w:rFonts w:asciiTheme="majorHAnsi" w:hAnsiTheme="majorHAnsi" w:cstheme="majorHAnsi"/>
        </w:rPr>
        <w:t>3</w:t>
      </w:r>
      <w:r w:rsidRPr="00D31CDD">
        <w:rPr>
          <w:rFonts w:asciiTheme="majorHAnsi" w:hAnsiTheme="majorHAnsi" w:cstheme="majorHAnsi"/>
        </w:rPr>
        <w:t>)</w:t>
      </w:r>
    </w:p>
    <w:p w14:paraId="1DADF056" w14:textId="76262E7F" w:rsidR="00EF7124" w:rsidRPr="00D31CDD" w:rsidRDefault="00000000">
      <w:pPr>
        <w:rPr>
          <w:rFonts w:asciiTheme="majorHAnsi" w:hAnsiTheme="majorHAnsi" w:cstheme="majorHAnsi"/>
        </w:rPr>
      </w:pPr>
      <w:r w:rsidRPr="00D31CDD">
        <w:rPr>
          <w:rFonts w:asciiTheme="majorHAnsi" w:hAnsiTheme="majorHAnsi" w:cstheme="majorHAnsi"/>
        </w:rPr>
        <w:t>This returns the top CVs for a specific job, ordered by predicted suitability.</w:t>
      </w:r>
      <w:r w:rsidR="00EC0FAB">
        <w:rPr>
          <w:rFonts w:asciiTheme="majorHAnsi" w:hAnsiTheme="majorHAnsi" w:cstheme="majorHAnsi"/>
        </w:rPr>
        <w:br/>
      </w:r>
      <w:r w:rsidR="00EC0FAB" w:rsidRPr="00EC0FAB">
        <w:rPr>
          <w:rFonts w:asciiTheme="majorHAnsi" w:hAnsiTheme="majorHAnsi" w:cstheme="majorHAnsi"/>
          <w:noProof/>
        </w:rPr>
        <w:drawing>
          <wp:inline distT="0" distB="0" distL="0" distR="0" wp14:anchorId="31D2BBCB" wp14:editId="3B3F146F">
            <wp:extent cx="2879540" cy="4314825"/>
            <wp:effectExtent l="0" t="0" r="0" b="0"/>
            <wp:docPr id="1537657805" name="Picture 1" descr="A black scree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57805" name="Picture 1" descr="A black screen with numb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1231" cy="433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124" w:rsidRPr="00D31C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400820">
    <w:abstractNumId w:val="8"/>
  </w:num>
  <w:num w:numId="2" w16cid:durableId="1328286763">
    <w:abstractNumId w:val="6"/>
  </w:num>
  <w:num w:numId="3" w16cid:durableId="1527257610">
    <w:abstractNumId w:val="5"/>
  </w:num>
  <w:num w:numId="4" w16cid:durableId="716510752">
    <w:abstractNumId w:val="4"/>
  </w:num>
  <w:num w:numId="5" w16cid:durableId="1067453804">
    <w:abstractNumId w:val="7"/>
  </w:num>
  <w:num w:numId="6" w16cid:durableId="916868312">
    <w:abstractNumId w:val="3"/>
  </w:num>
  <w:num w:numId="7" w16cid:durableId="846360525">
    <w:abstractNumId w:val="2"/>
  </w:num>
  <w:num w:numId="8" w16cid:durableId="1209417955">
    <w:abstractNumId w:val="1"/>
  </w:num>
  <w:num w:numId="9" w16cid:durableId="73794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18C"/>
    <w:rsid w:val="0029639D"/>
    <w:rsid w:val="00301F9E"/>
    <w:rsid w:val="00326F90"/>
    <w:rsid w:val="00540368"/>
    <w:rsid w:val="009A4D07"/>
    <w:rsid w:val="00AA1D8D"/>
    <w:rsid w:val="00B47730"/>
    <w:rsid w:val="00CB0664"/>
    <w:rsid w:val="00D31CDD"/>
    <w:rsid w:val="00DF630F"/>
    <w:rsid w:val="00EC0FAB"/>
    <w:rsid w:val="00EF7124"/>
    <w:rsid w:val="00F74209"/>
    <w:rsid w:val="00F849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9F5CD"/>
  <w14:defaultImageDpi w14:val="300"/>
  <w15:docId w15:val="{F9C6825C-AB83-4BAB-8511-278BAF9A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C0F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0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631</Words>
  <Characters>3766</Characters>
  <Application>Microsoft Office Word</Application>
  <DocSecurity>0</DocSecurity>
  <Lines>121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Zeyad Ahmed</cp:lastModifiedBy>
  <cp:revision>7</cp:revision>
  <dcterms:created xsi:type="dcterms:W3CDTF">2013-12-23T23:15:00Z</dcterms:created>
  <dcterms:modified xsi:type="dcterms:W3CDTF">2025-06-22T12:02:00Z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2e33e956-b6fe-452c-983b-33cbf511f00e</vt:lpwstr>
  </property>
</Properties>
</file>